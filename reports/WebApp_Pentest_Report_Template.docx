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C780" w14:textId="77777777" w:rsidR="00B37324" w:rsidRPr="009A62CE" w:rsidRDefault="00000000">
      <w:pPr>
        <w:pStyle w:val="Title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Web Application Penetration Test Report</w:t>
      </w:r>
    </w:p>
    <w:p w14:paraId="08B149AD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Client: [Client Name]</w:t>
      </w:r>
    </w:p>
    <w:p w14:paraId="146432F7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Assessment Type: Web Application Penetration Test</w:t>
      </w:r>
    </w:p>
    <w:p w14:paraId="6303DB49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Test Dates: [Start Date] – [End Date]</w:t>
      </w:r>
    </w:p>
    <w:p w14:paraId="26006A25" w14:textId="3308F38C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 xml:space="preserve">Prepared By: </w:t>
      </w:r>
      <w:r w:rsidR="009A62CE">
        <w:rPr>
          <w:rFonts w:ascii="Times New Roman" w:hAnsi="Times New Roman" w:cs="Times New Roman"/>
        </w:rPr>
        <w:t>Deepak Rawat</w:t>
      </w:r>
      <w:r w:rsidRPr="009A62CE">
        <w:rPr>
          <w:rFonts w:ascii="Times New Roman" w:hAnsi="Times New Roman" w:cs="Times New Roman"/>
        </w:rPr>
        <w:t xml:space="preserve"> </w:t>
      </w:r>
    </w:p>
    <w:p w14:paraId="78F4D31F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Version: 1.0</w:t>
      </w:r>
    </w:p>
    <w:p w14:paraId="6354499D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Confidential</w:t>
      </w:r>
    </w:p>
    <w:p w14:paraId="339907E5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br w:type="page"/>
      </w:r>
    </w:p>
    <w:p w14:paraId="10D09956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lastRenderedPageBreak/>
        <w:t>Table of Contents</w:t>
      </w:r>
    </w:p>
    <w:p w14:paraId="2D97341D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1. Executive Summary</w:t>
      </w:r>
    </w:p>
    <w:p w14:paraId="1CB6F509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2. Scope &amp; Objectives</w:t>
      </w:r>
    </w:p>
    <w:p w14:paraId="31E30C19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3. Methodology</w:t>
      </w:r>
    </w:p>
    <w:p w14:paraId="6E53ECE7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4. Vulnerability Risk Ratings</w:t>
      </w:r>
    </w:p>
    <w:p w14:paraId="24B4413F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5. Summary of Findings</w:t>
      </w:r>
    </w:p>
    <w:p w14:paraId="3237D3F2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6. Technical Details</w:t>
      </w:r>
    </w:p>
    <w:p w14:paraId="22CABE63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7. Recommendations</w:t>
      </w:r>
    </w:p>
    <w:p w14:paraId="56F69CC7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8. Appendices</w:t>
      </w:r>
    </w:p>
    <w:p w14:paraId="4DE95CB4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br w:type="page"/>
      </w:r>
    </w:p>
    <w:p w14:paraId="0C963A23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lastRenderedPageBreak/>
        <w:t>1. Executive Summary</w:t>
      </w:r>
    </w:p>
    <w:p w14:paraId="7A4114E5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This assessment focused on identifying vulnerabilities in the web application hosted at [application URL]. The test simulated real-world attack scenarios using OWASP Top 10, NIST 800-115, and custom threat modeling.</w:t>
      </w:r>
      <w:r w:rsidRPr="009A62CE">
        <w:rPr>
          <w:rFonts w:ascii="Times New Roman" w:hAnsi="Times New Roman" w:cs="Times New Roman"/>
        </w:rPr>
        <w:br/>
      </w:r>
      <w:r w:rsidRPr="009A62CE">
        <w:rPr>
          <w:rFonts w:ascii="Times New Roman" w:hAnsi="Times New Roman" w:cs="Times New Roman"/>
        </w:rPr>
        <w:br/>
        <w:t>Highlights:</w:t>
      </w:r>
      <w:r w:rsidRPr="009A62CE">
        <w:rPr>
          <w:rFonts w:ascii="Times New Roman" w:hAnsi="Times New Roman" w:cs="Times New Roman"/>
        </w:rPr>
        <w:br/>
        <w:t>- Total Findings: 12</w:t>
      </w:r>
      <w:r w:rsidRPr="009A62CE">
        <w:rPr>
          <w:rFonts w:ascii="Times New Roman" w:hAnsi="Times New Roman" w:cs="Times New Roman"/>
        </w:rPr>
        <w:br/>
        <w:t>- Critical: 2 | High: 3 | Medium: 4 | Low: 2 | Info: 1</w:t>
      </w:r>
      <w:r w:rsidRPr="009A62CE">
        <w:rPr>
          <w:rFonts w:ascii="Times New Roman" w:hAnsi="Times New Roman" w:cs="Times New Roman"/>
        </w:rPr>
        <w:br/>
        <w:t xml:space="preserve">- Domain admin or data breach risk: </w:t>
      </w:r>
      <w:r w:rsidRPr="009A62CE">
        <w:rPr>
          <w:rFonts w:ascii="Segoe UI Emoji" w:hAnsi="Segoe UI Emoji" w:cs="Segoe UI Emoji"/>
        </w:rPr>
        <w:t>❌</w:t>
      </w:r>
      <w:r w:rsidRPr="009A62CE">
        <w:rPr>
          <w:rFonts w:ascii="Times New Roman" w:hAnsi="Times New Roman" w:cs="Times New Roman"/>
        </w:rPr>
        <w:t xml:space="preserve"> Not achieved</w:t>
      </w:r>
    </w:p>
    <w:p w14:paraId="2DCBA0A2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2. Scope &amp; Objectives</w:t>
      </w:r>
    </w:p>
    <w:p w14:paraId="77DE4209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- In-scope URL: https://app.client.com</w:t>
      </w:r>
      <w:r w:rsidRPr="009A62CE">
        <w:rPr>
          <w:rFonts w:ascii="Times New Roman" w:hAnsi="Times New Roman" w:cs="Times New Roman"/>
        </w:rPr>
        <w:br/>
        <w:t>- Authenticated areas: Yes</w:t>
      </w:r>
      <w:r w:rsidRPr="009A62CE">
        <w:rPr>
          <w:rFonts w:ascii="Times New Roman" w:hAnsi="Times New Roman" w:cs="Times New Roman"/>
        </w:rPr>
        <w:br/>
        <w:t>- Out-of-scope: admin.client.com, DoS, Social Engineering</w:t>
      </w:r>
    </w:p>
    <w:p w14:paraId="249855A6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3. Methodology</w:t>
      </w:r>
    </w:p>
    <w:p w14:paraId="031A76E2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- Reconnaissance &amp; Mapping</w:t>
      </w:r>
      <w:r w:rsidRPr="009A62CE">
        <w:rPr>
          <w:rFonts w:ascii="Times New Roman" w:hAnsi="Times New Roman" w:cs="Times New Roman"/>
        </w:rPr>
        <w:br/>
        <w:t>- Authentication Testing</w:t>
      </w:r>
      <w:r w:rsidRPr="009A62CE">
        <w:rPr>
          <w:rFonts w:ascii="Times New Roman" w:hAnsi="Times New Roman" w:cs="Times New Roman"/>
        </w:rPr>
        <w:br/>
        <w:t>- Business Logic Testing</w:t>
      </w:r>
      <w:r w:rsidRPr="009A62CE">
        <w:rPr>
          <w:rFonts w:ascii="Times New Roman" w:hAnsi="Times New Roman" w:cs="Times New Roman"/>
        </w:rPr>
        <w:br/>
        <w:t>- Input Validation Testing</w:t>
      </w:r>
      <w:r w:rsidRPr="009A62CE">
        <w:rPr>
          <w:rFonts w:ascii="Times New Roman" w:hAnsi="Times New Roman" w:cs="Times New Roman"/>
        </w:rPr>
        <w:br/>
        <w:t>- Authorization Checks</w:t>
      </w:r>
      <w:r w:rsidRPr="009A62CE">
        <w:rPr>
          <w:rFonts w:ascii="Times New Roman" w:hAnsi="Times New Roman" w:cs="Times New Roman"/>
        </w:rPr>
        <w:br/>
        <w:t>- Exploitation &amp; Proof-of-Concept</w:t>
      </w:r>
      <w:r w:rsidRPr="009A62CE">
        <w:rPr>
          <w:rFonts w:ascii="Times New Roman" w:hAnsi="Times New Roman" w:cs="Times New Roman"/>
        </w:rPr>
        <w:br/>
        <w:t>- Reporting</w:t>
      </w:r>
    </w:p>
    <w:p w14:paraId="294F6AB5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4. Vulnerability Risk Ratings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7324" w:rsidRPr="009A62CE" w14:paraId="7C2D3FF9" w14:textId="77777777">
        <w:tc>
          <w:tcPr>
            <w:tcW w:w="2880" w:type="dxa"/>
          </w:tcPr>
          <w:p w14:paraId="66BD7AD8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2880" w:type="dxa"/>
          </w:tcPr>
          <w:p w14:paraId="0E1EA031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CVSS Score</w:t>
            </w:r>
          </w:p>
        </w:tc>
        <w:tc>
          <w:tcPr>
            <w:tcW w:w="2880" w:type="dxa"/>
          </w:tcPr>
          <w:p w14:paraId="47F4249C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Description</w:t>
            </w:r>
          </w:p>
        </w:tc>
      </w:tr>
      <w:tr w:rsidR="00B37324" w:rsidRPr="009A62CE" w14:paraId="0FE7C6F0" w14:textId="77777777">
        <w:tc>
          <w:tcPr>
            <w:tcW w:w="2880" w:type="dxa"/>
          </w:tcPr>
          <w:p w14:paraId="6EFC2259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2880" w:type="dxa"/>
          </w:tcPr>
          <w:p w14:paraId="59BEA9F0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9.0–10.0</w:t>
            </w:r>
          </w:p>
        </w:tc>
        <w:tc>
          <w:tcPr>
            <w:tcW w:w="2880" w:type="dxa"/>
          </w:tcPr>
          <w:p w14:paraId="028A54E7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Remote code exec, auth bypass</w:t>
            </w:r>
          </w:p>
        </w:tc>
      </w:tr>
      <w:tr w:rsidR="00B37324" w:rsidRPr="009A62CE" w14:paraId="79C3C75E" w14:textId="77777777">
        <w:tc>
          <w:tcPr>
            <w:tcW w:w="2880" w:type="dxa"/>
          </w:tcPr>
          <w:p w14:paraId="49C78E53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07ABEC49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7.0–8.9</w:t>
            </w:r>
          </w:p>
        </w:tc>
        <w:tc>
          <w:tcPr>
            <w:tcW w:w="2880" w:type="dxa"/>
          </w:tcPr>
          <w:p w14:paraId="69944FBC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Privilege escalation, data leak</w:t>
            </w:r>
          </w:p>
        </w:tc>
      </w:tr>
      <w:tr w:rsidR="00B37324" w:rsidRPr="009A62CE" w14:paraId="31DB6162" w14:textId="77777777">
        <w:tc>
          <w:tcPr>
            <w:tcW w:w="2880" w:type="dxa"/>
          </w:tcPr>
          <w:p w14:paraId="66C46CD0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880" w:type="dxa"/>
          </w:tcPr>
          <w:p w14:paraId="188F5795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4.0–6.9</w:t>
            </w:r>
          </w:p>
        </w:tc>
        <w:tc>
          <w:tcPr>
            <w:tcW w:w="2880" w:type="dxa"/>
          </w:tcPr>
          <w:p w14:paraId="4E1FB7CF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Auth issues, injections</w:t>
            </w:r>
          </w:p>
        </w:tc>
      </w:tr>
      <w:tr w:rsidR="00B37324" w:rsidRPr="009A62CE" w14:paraId="55754906" w14:textId="77777777">
        <w:tc>
          <w:tcPr>
            <w:tcW w:w="2880" w:type="dxa"/>
          </w:tcPr>
          <w:p w14:paraId="4833B6A1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880" w:type="dxa"/>
          </w:tcPr>
          <w:p w14:paraId="02F22A04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0.1–3.9</w:t>
            </w:r>
          </w:p>
        </w:tc>
        <w:tc>
          <w:tcPr>
            <w:tcW w:w="2880" w:type="dxa"/>
          </w:tcPr>
          <w:p w14:paraId="1F4281AB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Info disclosure, minor misconfigs</w:t>
            </w:r>
          </w:p>
        </w:tc>
      </w:tr>
      <w:tr w:rsidR="00B37324" w:rsidRPr="009A62CE" w14:paraId="2884FB27" w14:textId="77777777">
        <w:tc>
          <w:tcPr>
            <w:tcW w:w="2880" w:type="dxa"/>
          </w:tcPr>
          <w:p w14:paraId="0F7F5C1A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2880" w:type="dxa"/>
          </w:tcPr>
          <w:p w14:paraId="23FCFAA8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880" w:type="dxa"/>
          </w:tcPr>
          <w:p w14:paraId="3B28D520" w14:textId="77777777" w:rsidR="00B37324" w:rsidRPr="009A62CE" w:rsidRDefault="00000000">
            <w:pPr>
              <w:rPr>
                <w:rFonts w:ascii="Times New Roman" w:hAnsi="Times New Roman" w:cs="Times New Roman"/>
              </w:rPr>
            </w:pPr>
            <w:r w:rsidRPr="009A62CE">
              <w:rPr>
                <w:rFonts w:ascii="Times New Roman" w:hAnsi="Times New Roman" w:cs="Times New Roman"/>
              </w:rPr>
              <w:t>No risk, informative only</w:t>
            </w:r>
          </w:p>
        </w:tc>
      </w:tr>
    </w:tbl>
    <w:p w14:paraId="10A3C86F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br w:type="page"/>
      </w:r>
    </w:p>
    <w:p w14:paraId="764D05D0" w14:textId="77777777" w:rsidR="00B37324" w:rsidRPr="009A62CE" w:rsidRDefault="00000000">
      <w:pPr>
        <w:pStyle w:val="Heading1"/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lastRenderedPageBreak/>
        <w:t>6. Technical Details - Sample Finding</w:t>
      </w:r>
    </w:p>
    <w:p w14:paraId="03E50550" w14:textId="77777777" w:rsidR="00B37324" w:rsidRPr="009A62CE" w:rsidRDefault="00000000">
      <w:pPr>
        <w:rPr>
          <w:rFonts w:ascii="Times New Roman" w:hAnsi="Times New Roman" w:cs="Times New Roman"/>
        </w:rPr>
      </w:pPr>
      <w:r w:rsidRPr="009A62CE">
        <w:rPr>
          <w:rFonts w:ascii="Times New Roman" w:hAnsi="Times New Roman" w:cs="Times New Roman"/>
        </w:rPr>
        <w:t>ID: WEB-001</w:t>
      </w:r>
      <w:r w:rsidRPr="009A62CE">
        <w:rPr>
          <w:rFonts w:ascii="Times New Roman" w:hAnsi="Times New Roman" w:cs="Times New Roman"/>
        </w:rPr>
        <w:br/>
        <w:t>Title: SQL Injection in 'search' parameter</w:t>
      </w:r>
      <w:r w:rsidRPr="009A62CE">
        <w:rPr>
          <w:rFonts w:ascii="Times New Roman" w:hAnsi="Times New Roman" w:cs="Times New Roman"/>
        </w:rPr>
        <w:br/>
        <w:t>Severity: Critical</w:t>
      </w:r>
      <w:r w:rsidRPr="009A62CE">
        <w:rPr>
          <w:rFonts w:ascii="Times New Roman" w:hAnsi="Times New Roman" w:cs="Times New Roman"/>
        </w:rPr>
        <w:br/>
        <w:t>Description: The 'search' parameter on the /products endpoint is vulnerable to SQL injection. A crafted payload resulted in database error messages and confirmed data exfiltration.</w:t>
      </w:r>
      <w:r w:rsidRPr="009A62CE">
        <w:rPr>
          <w:rFonts w:ascii="Times New Roman" w:hAnsi="Times New Roman" w:cs="Times New Roman"/>
        </w:rPr>
        <w:br/>
        <w:t>Recommendation: Implement parameterized queries and input validation.</w:t>
      </w:r>
      <w:r w:rsidRPr="009A62CE">
        <w:rPr>
          <w:rFonts w:ascii="Times New Roman" w:hAnsi="Times New Roman" w:cs="Times New Roman"/>
        </w:rPr>
        <w:br/>
        <w:t>Proof of Concept: ' OR '1'='1 --</w:t>
      </w:r>
    </w:p>
    <w:sectPr w:rsidR="00B37324" w:rsidRPr="009A62CE" w:rsidSect="009A6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C89CF" w14:textId="77777777" w:rsidR="0024570D" w:rsidRDefault="0024570D" w:rsidP="009A62CE">
      <w:pPr>
        <w:spacing w:after="0" w:line="240" w:lineRule="auto"/>
      </w:pPr>
      <w:r>
        <w:separator/>
      </w:r>
    </w:p>
  </w:endnote>
  <w:endnote w:type="continuationSeparator" w:id="0">
    <w:p w14:paraId="7841594A" w14:textId="77777777" w:rsidR="0024570D" w:rsidRDefault="0024570D" w:rsidP="009A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06B12" w14:textId="77777777" w:rsidR="009A62CE" w:rsidRDefault="009A6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69A07" w14:textId="186483E1" w:rsidR="009A62CE" w:rsidRDefault="009A62CE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420A2" wp14:editId="7C04D52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236F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526E9" w14:textId="77777777" w:rsidR="009A62CE" w:rsidRDefault="009A6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CC2C9" w14:textId="77777777" w:rsidR="0024570D" w:rsidRDefault="0024570D" w:rsidP="009A62CE">
      <w:pPr>
        <w:spacing w:after="0" w:line="240" w:lineRule="auto"/>
      </w:pPr>
      <w:r>
        <w:separator/>
      </w:r>
    </w:p>
  </w:footnote>
  <w:footnote w:type="continuationSeparator" w:id="0">
    <w:p w14:paraId="2927D66D" w14:textId="77777777" w:rsidR="0024570D" w:rsidRDefault="0024570D" w:rsidP="009A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87113" w14:textId="18A97B1B" w:rsidR="009A62CE" w:rsidRDefault="009A62CE">
    <w:pPr>
      <w:pStyle w:val="Header"/>
    </w:pPr>
    <w:r>
      <w:rPr>
        <w:noProof/>
      </w:rPr>
      <w:pict w14:anchorId="20A5EE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7352063" o:spid="_x0000_s1026" type="#_x0000_t136" style="position:absolute;margin-left:0;margin-top:0;width:652.55pt;height:10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8EBD4" w14:textId="69A81E3F" w:rsidR="009A62CE" w:rsidRDefault="009A62CE">
    <w:pPr>
      <w:pStyle w:val="Header"/>
    </w:pPr>
    <w:r>
      <w:rPr>
        <w:noProof/>
      </w:rPr>
      <w:pict w14:anchorId="0F090F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7352064" o:spid="_x0000_s1027" type="#_x0000_t136" style="position:absolute;margin-left:0;margin-top:0;width:652.55pt;height:108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B4" w14:textId="60DEE50A" w:rsidR="009A62CE" w:rsidRDefault="009A62CE">
    <w:pPr>
      <w:pStyle w:val="Header"/>
    </w:pPr>
    <w:r>
      <w:rPr>
        <w:noProof/>
      </w:rPr>
      <w:pict w14:anchorId="7F46F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7352062" o:spid="_x0000_s1025" type="#_x0000_t136" style="position:absolute;margin-left:0;margin-top:0;width:652.55pt;height:10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onfident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810340">
    <w:abstractNumId w:val="8"/>
  </w:num>
  <w:num w:numId="2" w16cid:durableId="553195399">
    <w:abstractNumId w:val="6"/>
  </w:num>
  <w:num w:numId="3" w16cid:durableId="936786473">
    <w:abstractNumId w:val="5"/>
  </w:num>
  <w:num w:numId="4" w16cid:durableId="1325553183">
    <w:abstractNumId w:val="4"/>
  </w:num>
  <w:num w:numId="5" w16cid:durableId="985742193">
    <w:abstractNumId w:val="7"/>
  </w:num>
  <w:num w:numId="6" w16cid:durableId="1375810389">
    <w:abstractNumId w:val="3"/>
  </w:num>
  <w:num w:numId="7" w16cid:durableId="499850759">
    <w:abstractNumId w:val="2"/>
  </w:num>
  <w:num w:numId="8" w16cid:durableId="1655448603">
    <w:abstractNumId w:val="1"/>
  </w:num>
  <w:num w:numId="9" w16cid:durableId="31503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70D"/>
    <w:rsid w:val="0029639D"/>
    <w:rsid w:val="00326F90"/>
    <w:rsid w:val="003A5E98"/>
    <w:rsid w:val="009A62CE"/>
    <w:rsid w:val="00AA1D8D"/>
    <w:rsid w:val="00B373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65BF0F"/>
  <w14:defaultImageDpi w14:val="300"/>
  <w15:docId w15:val="{DB45FA90-00E3-45B6-81C2-948C920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 Rawat</cp:lastModifiedBy>
  <cp:revision>2</cp:revision>
  <dcterms:created xsi:type="dcterms:W3CDTF">2013-12-23T23:15:00Z</dcterms:created>
  <dcterms:modified xsi:type="dcterms:W3CDTF">2025-08-01T11:12:00Z</dcterms:modified>
  <cp:category/>
</cp:coreProperties>
</file>